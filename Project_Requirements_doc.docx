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1AE14" w14:textId="77777777" w:rsidR="00230F6D" w:rsidRDefault="00000000">
      <w:pPr>
        <w:pStyle w:val="Title"/>
      </w:pPr>
      <w:r>
        <w:t>Product Requirements Document (PRD)</w:t>
      </w:r>
    </w:p>
    <w:p w14:paraId="29FFF6AE" w14:textId="7F92DC1D" w:rsidR="00230F6D" w:rsidRDefault="00000000">
      <w:r>
        <w:t>Project Name: WATCHWITHAI</w:t>
      </w:r>
      <w:r w:rsidR="00BB00D7">
        <w:t xml:space="preserve"> - </w:t>
      </w:r>
      <w:r w:rsidR="00BB00D7" w:rsidRPr="00BB00D7">
        <w:t>AI-Powered Video Recommendation System for News Platform</w:t>
      </w:r>
      <w:r w:rsidR="00BB00D7">
        <w:t>s</w:t>
      </w:r>
    </w:p>
    <w:p w14:paraId="380D7D07" w14:textId="54F9141F" w:rsidR="00230F6D" w:rsidRDefault="00000000">
      <w:r>
        <w:t>Author: Ishaan Goyal</w:t>
      </w:r>
      <w:r>
        <w:br w:type="page"/>
      </w:r>
    </w:p>
    <w:p w14:paraId="78823E72" w14:textId="77777777" w:rsidR="00230F6D" w:rsidRDefault="00000000">
      <w:pPr>
        <w:pStyle w:val="Heading1"/>
      </w:pPr>
      <w:r>
        <w:lastRenderedPageBreak/>
        <w:t>1. Overview</w:t>
      </w:r>
    </w:p>
    <w:p w14:paraId="37A29180" w14:textId="4F30A022" w:rsidR="00230F6D" w:rsidRDefault="00000000">
      <w:r>
        <w:t>WATCHWITHAI is a multimedia video metadata extraction and embedding pipeline designed to enhance video understanding and enable intelligent video recommendations. The system extracts rich metadata and multimodal embeddings from uploaded videos, leveraging AI models for transcription, summarization, and feature extraction. The data is stored and managed within Firebase to enable fast retrieval and personalized recommendations in the WATCHWITHAI platform.</w:t>
      </w:r>
    </w:p>
    <w:p w14:paraId="72B4BF87" w14:textId="77777777" w:rsidR="00230F6D" w:rsidRDefault="00000000">
      <w:pPr>
        <w:pStyle w:val="Heading1"/>
      </w:pPr>
      <w:r>
        <w:t>2. Goals &amp; Objectives</w:t>
      </w:r>
    </w:p>
    <w:p w14:paraId="1B248AB1" w14:textId="77777777" w:rsidR="00230F6D" w:rsidRDefault="00000000">
      <w:pPr>
        <w:pStyle w:val="ListBullet"/>
      </w:pPr>
      <w:r>
        <w:t>Extract comprehensive metadata from videos including transcript, summary, tags, duration, thumbnails, and categories.</w:t>
      </w:r>
    </w:p>
    <w:p w14:paraId="63E96A76" w14:textId="77777777" w:rsidR="00230F6D" w:rsidRDefault="00000000">
      <w:pPr>
        <w:pStyle w:val="ListBullet"/>
      </w:pPr>
      <w:r>
        <w:t>Generate multimodal embeddings representing visual, audio, and textual content to support similarity search and recommendation.</w:t>
      </w:r>
    </w:p>
    <w:p w14:paraId="0CA6199F" w14:textId="77777777" w:rsidR="00230F6D" w:rsidRDefault="00000000">
      <w:pPr>
        <w:pStyle w:val="ListBullet"/>
      </w:pPr>
      <w:r>
        <w:t>Provide an efficient pipeline for on-demand metadata and embedding extraction for each video.</w:t>
      </w:r>
    </w:p>
    <w:p w14:paraId="5B3199B0" w14:textId="77777777" w:rsidR="00230F6D" w:rsidRDefault="00000000">
      <w:pPr>
        <w:pStyle w:val="ListBullet"/>
      </w:pPr>
      <w:r>
        <w:t>Store and organize extracted metadata and embeddings in Firebase Firestore for integration with frontend services.</w:t>
      </w:r>
    </w:p>
    <w:p w14:paraId="18E1E63B" w14:textId="77777777" w:rsidR="00230F6D" w:rsidRDefault="00000000">
      <w:pPr>
        <w:pStyle w:val="ListBullet"/>
      </w:pPr>
      <w:r>
        <w:t>Support extensibility for adding new embedding types or metadata fields in the future.</w:t>
      </w:r>
    </w:p>
    <w:p w14:paraId="2D4A317D" w14:textId="77777777" w:rsidR="00230F6D" w:rsidRDefault="00000000">
      <w:pPr>
        <w:pStyle w:val="Heading1"/>
      </w:pPr>
      <w:r>
        <w:t>3. Target Users / Personas</w:t>
      </w:r>
    </w:p>
    <w:tbl>
      <w:tblPr>
        <w:tblW w:w="0" w:type="auto"/>
        <w:tblLook w:val="04A0" w:firstRow="1" w:lastRow="0" w:firstColumn="1" w:lastColumn="0" w:noHBand="0" w:noVBand="1"/>
      </w:tblPr>
      <w:tblGrid>
        <w:gridCol w:w="2880"/>
        <w:gridCol w:w="2880"/>
        <w:gridCol w:w="2880"/>
      </w:tblGrid>
      <w:tr w:rsidR="00230F6D" w14:paraId="518C54F3" w14:textId="77777777">
        <w:tc>
          <w:tcPr>
            <w:tcW w:w="2880" w:type="dxa"/>
          </w:tcPr>
          <w:p w14:paraId="125949E7" w14:textId="77777777" w:rsidR="00230F6D" w:rsidRDefault="00000000">
            <w:r>
              <w:t>Persona</w:t>
            </w:r>
          </w:p>
        </w:tc>
        <w:tc>
          <w:tcPr>
            <w:tcW w:w="2880" w:type="dxa"/>
          </w:tcPr>
          <w:p w14:paraId="0674CCF5" w14:textId="77777777" w:rsidR="00230F6D" w:rsidRDefault="00000000">
            <w:r>
              <w:t>Description</w:t>
            </w:r>
          </w:p>
        </w:tc>
        <w:tc>
          <w:tcPr>
            <w:tcW w:w="2880" w:type="dxa"/>
          </w:tcPr>
          <w:p w14:paraId="49E782A8" w14:textId="77777777" w:rsidR="00230F6D" w:rsidRDefault="00000000">
            <w:r>
              <w:t>Needs / Goals</w:t>
            </w:r>
          </w:p>
        </w:tc>
      </w:tr>
      <w:tr w:rsidR="00230F6D" w14:paraId="05B074A7" w14:textId="77777777">
        <w:tc>
          <w:tcPr>
            <w:tcW w:w="2880" w:type="dxa"/>
          </w:tcPr>
          <w:p w14:paraId="0FA3DA07" w14:textId="77777777" w:rsidR="00230F6D" w:rsidRDefault="00000000">
            <w:r>
              <w:t>Casual Viewers</w:t>
            </w:r>
          </w:p>
        </w:tc>
        <w:tc>
          <w:tcPr>
            <w:tcW w:w="2880" w:type="dxa"/>
          </w:tcPr>
          <w:p w14:paraId="1BEFF9AA" w14:textId="77777777" w:rsidR="00230F6D" w:rsidRDefault="00000000">
            <w:r>
              <w:t>Visit occasionally, not logged in</w:t>
            </w:r>
          </w:p>
        </w:tc>
        <w:tc>
          <w:tcPr>
            <w:tcW w:w="2880" w:type="dxa"/>
          </w:tcPr>
          <w:p w14:paraId="6049AE4C" w14:textId="77777777" w:rsidR="00230F6D" w:rsidRDefault="00000000">
            <w:r>
              <w:t>Browse trending/top news videos quickly, no login required</w:t>
            </w:r>
          </w:p>
        </w:tc>
      </w:tr>
      <w:tr w:rsidR="00230F6D" w14:paraId="1DC34A7E" w14:textId="77777777">
        <w:tc>
          <w:tcPr>
            <w:tcW w:w="2880" w:type="dxa"/>
          </w:tcPr>
          <w:p w14:paraId="5D77D261" w14:textId="77777777" w:rsidR="00230F6D" w:rsidRDefault="00000000">
            <w:r>
              <w:t>Regular Viewers</w:t>
            </w:r>
          </w:p>
        </w:tc>
        <w:tc>
          <w:tcPr>
            <w:tcW w:w="2880" w:type="dxa"/>
          </w:tcPr>
          <w:p w14:paraId="58CEB76B" w14:textId="0EF27F2A" w:rsidR="00230F6D" w:rsidRDefault="00000000">
            <w:r>
              <w:t xml:space="preserve">Watch videos frequently, </w:t>
            </w:r>
            <w:r w:rsidR="00FF6D0C">
              <w:t>logged in</w:t>
            </w:r>
          </w:p>
        </w:tc>
        <w:tc>
          <w:tcPr>
            <w:tcW w:w="2880" w:type="dxa"/>
          </w:tcPr>
          <w:p w14:paraId="0D5F5818" w14:textId="77777777" w:rsidR="00230F6D" w:rsidRDefault="00000000">
            <w:r>
              <w:t>Personalized video recommendations based on interests</w:t>
            </w:r>
          </w:p>
        </w:tc>
      </w:tr>
      <w:tr w:rsidR="00230F6D" w14:paraId="7935C483" w14:textId="77777777">
        <w:tc>
          <w:tcPr>
            <w:tcW w:w="2880" w:type="dxa"/>
          </w:tcPr>
          <w:p w14:paraId="680D78F8" w14:textId="77777777" w:rsidR="00230F6D" w:rsidRDefault="00000000">
            <w:r>
              <w:t>Subscribed Users</w:t>
            </w:r>
          </w:p>
        </w:tc>
        <w:tc>
          <w:tcPr>
            <w:tcW w:w="2880" w:type="dxa"/>
          </w:tcPr>
          <w:p w14:paraId="67E6C0F2" w14:textId="77777777" w:rsidR="00230F6D" w:rsidRDefault="00000000">
            <w:r>
              <w:t>Logged-in users with watch history and preferences</w:t>
            </w:r>
          </w:p>
        </w:tc>
        <w:tc>
          <w:tcPr>
            <w:tcW w:w="2880" w:type="dxa"/>
          </w:tcPr>
          <w:p w14:paraId="1A84F19D" w14:textId="77777777" w:rsidR="00230F6D" w:rsidRDefault="00000000">
            <w:r>
              <w:t>Highly relevant, tailored video recommendations</w:t>
            </w:r>
          </w:p>
        </w:tc>
      </w:tr>
    </w:tbl>
    <w:p w14:paraId="517A1FCB" w14:textId="77777777" w:rsidR="00FF6D0C" w:rsidRDefault="00FF6D0C">
      <w:pPr>
        <w:pStyle w:val="Heading1"/>
      </w:pPr>
    </w:p>
    <w:p w14:paraId="1B03C19C" w14:textId="77777777" w:rsidR="00FF6D0C" w:rsidRDefault="00FF6D0C" w:rsidP="00FF6D0C"/>
    <w:p w14:paraId="4D786642" w14:textId="77777777" w:rsidR="00FF6D0C" w:rsidRPr="00FF6D0C" w:rsidRDefault="00FF6D0C" w:rsidP="00FF6D0C"/>
    <w:p w14:paraId="1EC0C370" w14:textId="41400E87" w:rsidR="00230F6D" w:rsidRDefault="00000000">
      <w:pPr>
        <w:pStyle w:val="Heading1"/>
      </w:pPr>
      <w:r>
        <w:lastRenderedPageBreak/>
        <w:t>4. Use Cases</w:t>
      </w:r>
    </w:p>
    <w:tbl>
      <w:tblPr>
        <w:tblW w:w="0" w:type="auto"/>
        <w:tblLook w:val="04A0" w:firstRow="1" w:lastRow="0" w:firstColumn="1" w:lastColumn="0" w:noHBand="0" w:noVBand="1"/>
      </w:tblPr>
      <w:tblGrid>
        <w:gridCol w:w="632"/>
        <w:gridCol w:w="1522"/>
        <w:gridCol w:w="1298"/>
        <w:gridCol w:w="1476"/>
        <w:gridCol w:w="1856"/>
        <w:gridCol w:w="1856"/>
      </w:tblGrid>
      <w:tr w:rsidR="00230F6D" w14:paraId="6A645E34" w14:textId="77777777">
        <w:tc>
          <w:tcPr>
            <w:tcW w:w="1440" w:type="dxa"/>
          </w:tcPr>
          <w:p w14:paraId="64165E40" w14:textId="77777777" w:rsidR="00230F6D" w:rsidRDefault="00000000">
            <w:r>
              <w:t>Use Case ID</w:t>
            </w:r>
          </w:p>
        </w:tc>
        <w:tc>
          <w:tcPr>
            <w:tcW w:w="1440" w:type="dxa"/>
          </w:tcPr>
          <w:p w14:paraId="492AB0CA" w14:textId="77777777" w:rsidR="00230F6D" w:rsidRDefault="00000000">
            <w:r>
              <w:t>Description</w:t>
            </w:r>
          </w:p>
        </w:tc>
        <w:tc>
          <w:tcPr>
            <w:tcW w:w="1440" w:type="dxa"/>
          </w:tcPr>
          <w:p w14:paraId="05CD12AC" w14:textId="77777777" w:rsidR="00230F6D" w:rsidRDefault="00000000">
            <w:r>
              <w:t>Actors</w:t>
            </w:r>
          </w:p>
        </w:tc>
        <w:tc>
          <w:tcPr>
            <w:tcW w:w="1440" w:type="dxa"/>
          </w:tcPr>
          <w:p w14:paraId="2752096F" w14:textId="77777777" w:rsidR="00230F6D" w:rsidRDefault="00000000">
            <w:r>
              <w:t>Preconditions</w:t>
            </w:r>
          </w:p>
        </w:tc>
        <w:tc>
          <w:tcPr>
            <w:tcW w:w="1440" w:type="dxa"/>
          </w:tcPr>
          <w:p w14:paraId="11409C9A" w14:textId="77777777" w:rsidR="00230F6D" w:rsidRDefault="00000000">
            <w:r>
              <w:t>Flow / Steps</w:t>
            </w:r>
          </w:p>
        </w:tc>
        <w:tc>
          <w:tcPr>
            <w:tcW w:w="1440" w:type="dxa"/>
          </w:tcPr>
          <w:p w14:paraId="76C4790A" w14:textId="77777777" w:rsidR="00230F6D" w:rsidRDefault="00000000">
            <w:r>
              <w:t>Expected Outcome</w:t>
            </w:r>
          </w:p>
        </w:tc>
      </w:tr>
      <w:tr w:rsidR="00230F6D" w14:paraId="33D28E57" w14:textId="77777777">
        <w:tc>
          <w:tcPr>
            <w:tcW w:w="1440" w:type="dxa"/>
          </w:tcPr>
          <w:p w14:paraId="277EEE8C" w14:textId="77777777" w:rsidR="00230F6D" w:rsidRDefault="00000000">
            <w:r>
              <w:t>UC1</w:t>
            </w:r>
          </w:p>
        </w:tc>
        <w:tc>
          <w:tcPr>
            <w:tcW w:w="1440" w:type="dxa"/>
          </w:tcPr>
          <w:p w14:paraId="4B923BCA" w14:textId="77777777" w:rsidR="00230F6D" w:rsidRDefault="00000000">
            <w:r>
              <w:t>Show related videos after a video is watched</w:t>
            </w:r>
          </w:p>
        </w:tc>
        <w:tc>
          <w:tcPr>
            <w:tcW w:w="1440" w:type="dxa"/>
          </w:tcPr>
          <w:p w14:paraId="440C806F" w14:textId="77777777" w:rsidR="00230F6D" w:rsidRDefault="00000000">
            <w:r>
              <w:t>User</w:t>
            </w:r>
          </w:p>
        </w:tc>
        <w:tc>
          <w:tcPr>
            <w:tcW w:w="1440" w:type="dxa"/>
          </w:tcPr>
          <w:p w14:paraId="2EA80A2D" w14:textId="77777777" w:rsidR="00230F6D" w:rsidRDefault="00000000">
            <w:r>
              <w:t>User watches a video</w:t>
            </w:r>
          </w:p>
        </w:tc>
        <w:tc>
          <w:tcPr>
            <w:tcW w:w="1440" w:type="dxa"/>
          </w:tcPr>
          <w:p w14:paraId="7F9B30BE" w14:textId="77777777" w:rsidR="00230F6D" w:rsidRDefault="00000000">
            <w:r>
              <w:t>1. User finishes watching.</w:t>
            </w:r>
            <w:r>
              <w:br/>
              <w:t>2. System fetches similar videos based on video embeddings.</w:t>
            </w:r>
          </w:p>
        </w:tc>
        <w:tc>
          <w:tcPr>
            <w:tcW w:w="1440" w:type="dxa"/>
          </w:tcPr>
          <w:p w14:paraId="7FA9E567" w14:textId="445BD887" w:rsidR="00230F6D" w:rsidRDefault="00FF6D0C">
            <w:r>
              <w:t>10</w:t>
            </w:r>
            <w:r w:rsidR="00000000">
              <w:t xml:space="preserve"> related videos appear in sidebar.</w:t>
            </w:r>
          </w:p>
        </w:tc>
      </w:tr>
      <w:tr w:rsidR="00230F6D" w14:paraId="506C5A5E" w14:textId="77777777">
        <w:tc>
          <w:tcPr>
            <w:tcW w:w="1440" w:type="dxa"/>
          </w:tcPr>
          <w:p w14:paraId="2FAB6511" w14:textId="77777777" w:rsidR="00230F6D" w:rsidRDefault="00000000">
            <w:r>
              <w:t>UC2</w:t>
            </w:r>
          </w:p>
        </w:tc>
        <w:tc>
          <w:tcPr>
            <w:tcW w:w="1440" w:type="dxa"/>
          </w:tcPr>
          <w:p w14:paraId="5D50FF43" w14:textId="77777777" w:rsidR="00230F6D" w:rsidRDefault="00000000">
            <w:r>
              <w:t>Display personalized recommended videos on homepage</w:t>
            </w:r>
          </w:p>
        </w:tc>
        <w:tc>
          <w:tcPr>
            <w:tcW w:w="1440" w:type="dxa"/>
          </w:tcPr>
          <w:p w14:paraId="075D8F20" w14:textId="77777777" w:rsidR="00230F6D" w:rsidRDefault="00000000">
            <w:r>
              <w:t>Logged-in User</w:t>
            </w:r>
          </w:p>
        </w:tc>
        <w:tc>
          <w:tcPr>
            <w:tcW w:w="1440" w:type="dxa"/>
          </w:tcPr>
          <w:p w14:paraId="2B4873AD" w14:textId="77777777" w:rsidR="00230F6D" w:rsidRDefault="00000000">
            <w:r>
              <w:t>User is authenticated</w:t>
            </w:r>
          </w:p>
        </w:tc>
        <w:tc>
          <w:tcPr>
            <w:tcW w:w="1440" w:type="dxa"/>
          </w:tcPr>
          <w:p w14:paraId="158A7E67" w14:textId="77777777" w:rsidR="00230F6D" w:rsidRDefault="00000000">
            <w:r>
              <w:t>1. User opens homepage.</w:t>
            </w:r>
            <w:r>
              <w:br/>
              <w:t>2. System fetches personalized recommendations based on watch history.</w:t>
            </w:r>
          </w:p>
        </w:tc>
        <w:tc>
          <w:tcPr>
            <w:tcW w:w="1440" w:type="dxa"/>
          </w:tcPr>
          <w:p w14:paraId="7D2004FD" w14:textId="77777777" w:rsidR="00230F6D" w:rsidRDefault="00000000">
            <w:r>
              <w:t>Personalized recommendations displayed.</w:t>
            </w:r>
          </w:p>
        </w:tc>
      </w:tr>
      <w:tr w:rsidR="00230F6D" w14:paraId="6963D2C8" w14:textId="77777777">
        <w:tc>
          <w:tcPr>
            <w:tcW w:w="1440" w:type="dxa"/>
          </w:tcPr>
          <w:p w14:paraId="67D396BF" w14:textId="77777777" w:rsidR="00230F6D" w:rsidRDefault="00000000">
            <w:r>
              <w:t>UC3</w:t>
            </w:r>
          </w:p>
        </w:tc>
        <w:tc>
          <w:tcPr>
            <w:tcW w:w="1440" w:type="dxa"/>
          </w:tcPr>
          <w:p w14:paraId="3B4B0BFB" w14:textId="77777777" w:rsidR="00230F6D" w:rsidRDefault="00000000">
            <w:r>
              <w:t>Provide category-based trending videos for new users</w:t>
            </w:r>
          </w:p>
        </w:tc>
        <w:tc>
          <w:tcPr>
            <w:tcW w:w="1440" w:type="dxa"/>
          </w:tcPr>
          <w:p w14:paraId="491779EB" w14:textId="39601B63" w:rsidR="00230F6D" w:rsidRDefault="00000000">
            <w:r>
              <w:t xml:space="preserve">New </w:t>
            </w:r>
            <w:r w:rsidR="00FF6D0C">
              <w:t>User</w:t>
            </w:r>
          </w:p>
        </w:tc>
        <w:tc>
          <w:tcPr>
            <w:tcW w:w="1440" w:type="dxa"/>
          </w:tcPr>
          <w:p w14:paraId="24AD0F21" w14:textId="77777777" w:rsidR="00230F6D" w:rsidRDefault="00000000">
            <w:r>
              <w:t>No watch history available</w:t>
            </w:r>
          </w:p>
        </w:tc>
        <w:tc>
          <w:tcPr>
            <w:tcW w:w="1440" w:type="dxa"/>
          </w:tcPr>
          <w:p w14:paraId="1E2A27E7" w14:textId="77777777" w:rsidR="00230F6D" w:rsidRDefault="00000000">
            <w:r>
              <w:t>1. User visits homepage.</w:t>
            </w:r>
            <w:r>
              <w:br/>
              <w:t>2. System fetches trending videos per selected categories.</w:t>
            </w:r>
          </w:p>
        </w:tc>
        <w:tc>
          <w:tcPr>
            <w:tcW w:w="1440" w:type="dxa"/>
          </w:tcPr>
          <w:p w14:paraId="52498443" w14:textId="77777777" w:rsidR="00230F6D" w:rsidRDefault="00000000">
            <w:r>
              <w:t>Trending videos shown without login.</w:t>
            </w:r>
          </w:p>
        </w:tc>
      </w:tr>
      <w:tr w:rsidR="00230F6D" w14:paraId="276E78B8" w14:textId="77777777">
        <w:tc>
          <w:tcPr>
            <w:tcW w:w="1440" w:type="dxa"/>
          </w:tcPr>
          <w:p w14:paraId="359A37B2" w14:textId="77777777" w:rsidR="00230F6D" w:rsidRDefault="00000000">
            <w:r>
              <w:t>UC4</w:t>
            </w:r>
          </w:p>
        </w:tc>
        <w:tc>
          <w:tcPr>
            <w:tcW w:w="1440" w:type="dxa"/>
          </w:tcPr>
          <w:p w14:paraId="785776DC" w14:textId="77777777" w:rsidR="00230F6D" w:rsidRDefault="00000000">
            <w:r>
              <w:t>Allow search by keyword or tag</w:t>
            </w:r>
          </w:p>
        </w:tc>
        <w:tc>
          <w:tcPr>
            <w:tcW w:w="1440" w:type="dxa"/>
          </w:tcPr>
          <w:p w14:paraId="4E77D5E6" w14:textId="5429FA48" w:rsidR="00230F6D" w:rsidRDefault="00FF6D0C">
            <w:r>
              <w:t>Anonymous User</w:t>
            </w:r>
          </w:p>
        </w:tc>
        <w:tc>
          <w:tcPr>
            <w:tcW w:w="1440" w:type="dxa"/>
          </w:tcPr>
          <w:p w14:paraId="6655BBAF" w14:textId="77777777" w:rsidR="00230F6D" w:rsidRDefault="00000000">
            <w:r>
              <w:t>Videos have metadata and tags</w:t>
            </w:r>
          </w:p>
        </w:tc>
        <w:tc>
          <w:tcPr>
            <w:tcW w:w="1440" w:type="dxa"/>
          </w:tcPr>
          <w:p w14:paraId="020E0E55" w14:textId="77777777" w:rsidR="00230F6D" w:rsidRDefault="00000000">
            <w:r>
              <w:t>1. User inputs search keyword/tag.</w:t>
            </w:r>
            <w:r>
              <w:br/>
              <w:t>2. System filters videos matching search.</w:t>
            </w:r>
          </w:p>
        </w:tc>
        <w:tc>
          <w:tcPr>
            <w:tcW w:w="1440" w:type="dxa"/>
          </w:tcPr>
          <w:p w14:paraId="7048799D" w14:textId="77777777" w:rsidR="00230F6D" w:rsidRDefault="00000000">
            <w:r>
              <w:t>Relevant videos matching keywords/tags displayed.</w:t>
            </w:r>
          </w:p>
        </w:tc>
      </w:tr>
    </w:tbl>
    <w:p w14:paraId="5419FEFD" w14:textId="77777777" w:rsidR="00230F6D" w:rsidRDefault="00000000">
      <w:pPr>
        <w:pStyle w:val="Heading1"/>
      </w:pPr>
      <w:r>
        <w:t>5. Key Features &amp; Functionalities</w:t>
      </w:r>
    </w:p>
    <w:p w14:paraId="04580914" w14:textId="77777777" w:rsidR="00230F6D" w:rsidRDefault="00000000">
      <w:pPr>
        <w:pStyle w:val="Heading2"/>
      </w:pPr>
      <w:r>
        <w:t>Video Metadata Extraction</w:t>
      </w:r>
    </w:p>
    <w:p w14:paraId="4060FD96" w14:textId="77777777" w:rsidR="00230F6D" w:rsidRDefault="00000000">
      <w:pPr>
        <w:pStyle w:val="ListBullet"/>
      </w:pPr>
      <w:r>
        <w:t>Transcription: Use Whisper ASR to generate accurate, timestamped transcripts from video audio.</w:t>
      </w:r>
    </w:p>
    <w:p w14:paraId="63ED3B9B" w14:textId="77777777" w:rsidR="00230F6D" w:rsidRDefault="00000000">
      <w:pPr>
        <w:pStyle w:val="ListBullet"/>
      </w:pPr>
      <w:r>
        <w:t>Summary Generation: Use a transformer-based summarization model to produce concise video summaries.</w:t>
      </w:r>
    </w:p>
    <w:p w14:paraId="1F149A87" w14:textId="77777777" w:rsidR="00230F6D" w:rsidRDefault="00000000">
      <w:pPr>
        <w:pStyle w:val="ListBullet"/>
      </w:pPr>
      <w:r>
        <w:t>Duration &amp; Thumbnails: Extract exact video duration and generate representative thumbnail images.</w:t>
      </w:r>
    </w:p>
    <w:p w14:paraId="7478F220" w14:textId="77777777" w:rsidR="00230F6D" w:rsidRDefault="00000000">
      <w:pPr>
        <w:pStyle w:val="ListBullet"/>
      </w:pPr>
      <w:r>
        <w:lastRenderedPageBreak/>
        <w:t>Tags &amp; Categories: Extract or infer relevant tags and categories from transcripts and metadata.</w:t>
      </w:r>
    </w:p>
    <w:p w14:paraId="5EEDA198" w14:textId="77777777" w:rsidR="00230F6D" w:rsidRDefault="00000000">
      <w:pPr>
        <w:pStyle w:val="Heading2"/>
      </w:pPr>
      <w:r>
        <w:t>Multimodal Embedding Extraction</w:t>
      </w:r>
    </w:p>
    <w:p w14:paraId="5D5D3AAE" w14:textId="77777777" w:rsidR="00230F6D" w:rsidRDefault="00000000">
      <w:pPr>
        <w:pStyle w:val="ListBullet"/>
      </w:pPr>
      <w:r>
        <w:t>Visual Embeddings: Extract frame-level visual features using CLIP or similar vision transformer models.</w:t>
      </w:r>
    </w:p>
    <w:p w14:paraId="5CA105B8" w14:textId="77777777" w:rsidR="00230F6D" w:rsidRDefault="00000000">
      <w:pPr>
        <w:pStyle w:val="ListBullet"/>
      </w:pPr>
      <w:r>
        <w:t>Audio Embeddings: Extract audio features such as MFCCs or other spectral representations using librosa.</w:t>
      </w:r>
    </w:p>
    <w:p w14:paraId="28653BE3" w14:textId="77777777" w:rsidR="00230F6D" w:rsidRDefault="00000000">
      <w:pPr>
        <w:pStyle w:val="ListBullet"/>
      </w:pPr>
      <w:r>
        <w:t>Textual Embeddings: Generate semantic text embeddings of transcripts using SentenceTransformers.</w:t>
      </w:r>
    </w:p>
    <w:p w14:paraId="4EB73759" w14:textId="77777777" w:rsidR="00230F6D" w:rsidRDefault="00000000">
      <w:pPr>
        <w:pStyle w:val="Heading2"/>
      </w:pPr>
      <w:r>
        <w:t>Data Storage &amp; Access</w:t>
      </w:r>
    </w:p>
    <w:p w14:paraId="65D340E6" w14:textId="77777777" w:rsidR="00230F6D" w:rsidRDefault="00000000">
      <w:pPr>
        <w:pStyle w:val="ListBullet"/>
      </w:pPr>
      <w:r>
        <w:t>Organize and store metadata and embeddings in Firebase Firestore under each video document.</w:t>
      </w:r>
    </w:p>
    <w:p w14:paraId="746DA326" w14:textId="77777777" w:rsidR="00230F6D" w:rsidRDefault="00000000">
      <w:pPr>
        <w:pStyle w:val="ListBullet"/>
      </w:pPr>
      <w:r>
        <w:t>Maintain normalized and indexed structures to allow efficient querying and retrieval by other services.</w:t>
      </w:r>
    </w:p>
    <w:p w14:paraId="2B957180" w14:textId="77777777" w:rsidR="00230F6D" w:rsidRDefault="00000000">
      <w:pPr>
        <w:pStyle w:val="Heading1"/>
      </w:pPr>
      <w:r>
        <w:t>6. Functional Requirements</w:t>
      </w:r>
    </w:p>
    <w:tbl>
      <w:tblPr>
        <w:tblW w:w="0" w:type="auto"/>
        <w:tblLook w:val="04A0" w:firstRow="1" w:lastRow="0" w:firstColumn="1" w:lastColumn="0" w:noHBand="0" w:noVBand="1"/>
      </w:tblPr>
      <w:tblGrid>
        <w:gridCol w:w="2112"/>
        <w:gridCol w:w="2138"/>
        <w:gridCol w:w="2124"/>
        <w:gridCol w:w="2266"/>
      </w:tblGrid>
      <w:tr w:rsidR="00230F6D" w14:paraId="5B954496" w14:textId="77777777">
        <w:tc>
          <w:tcPr>
            <w:tcW w:w="2160" w:type="dxa"/>
          </w:tcPr>
          <w:p w14:paraId="1F2FFC8A" w14:textId="77777777" w:rsidR="00230F6D" w:rsidRDefault="00000000">
            <w:r>
              <w:t>ID</w:t>
            </w:r>
          </w:p>
        </w:tc>
        <w:tc>
          <w:tcPr>
            <w:tcW w:w="2160" w:type="dxa"/>
          </w:tcPr>
          <w:p w14:paraId="0EF80716" w14:textId="77777777" w:rsidR="00230F6D" w:rsidRDefault="00000000">
            <w:r>
              <w:t>Requirement Description</w:t>
            </w:r>
          </w:p>
        </w:tc>
        <w:tc>
          <w:tcPr>
            <w:tcW w:w="2160" w:type="dxa"/>
          </w:tcPr>
          <w:p w14:paraId="5C349F5F" w14:textId="77777777" w:rsidR="00230F6D" w:rsidRDefault="00000000">
            <w:r>
              <w:t>Priority</w:t>
            </w:r>
          </w:p>
        </w:tc>
        <w:tc>
          <w:tcPr>
            <w:tcW w:w="2160" w:type="dxa"/>
          </w:tcPr>
          <w:p w14:paraId="69D2EB2E" w14:textId="77777777" w:rsidR="00230F6D" w:rsidRDefault="00000000">
            <w:r>
              <w:t>Notes</w:t>
            </w:r>
          </w:p>
        </w:tc>
      </w:tr>
      <w:tr w:rsidR="00230F6D" w14:paraId="631006CB" w14:textId="77777777">
        <w:tc>
          <w:tcPr>
            <w:tcW w:w="2160" w:type="dxa"/>
          </w:tcPr>
          <w:p w14:paraId="08751885" w14:textId="77777777" w:rsidR="00230F6D" w:rsidRDefault="00000000">
            <w:r>
              <w:t>FR1</w:t>
            </w:r>
          </w:p>
        </w:tc>
        <w:tc>
          <w:tcPr>
            <w:tcW w:w="2160" w:type="dxa"/>
          </w:tcPr>
          <w:p w14:paraId="0F3A5A9F" w14:textId="77777777" w:rsidR="00230F6D" w:rsidRDefault="00000000">
            <w:r>
              <w:t>The system shall transcribe audio to text using Whisper.</w:t>
            </w:r>
          </w:p>
        </w:tc>
        <w:tc>
          <w:tcPr>
            <w:tcW w:w="2160" w:type="dxa"/>
          </w:tcPr>
          <w:p w14:paraId="4CB330FF" w14:textId="77777777" w:rsidR="00230F6D" w:rsidRDefault="00000000">
            <w:r>
              <w:t>High</w:t>
            </w:r>
          </w:p>
        </w:tc>
        <w:tc>
          <w:tcPr>
            <w:tcW w:w="2160" w:type="dxa"/>
          </w:tcPr>
          <w:p w14:paraId="116B7910" w14:textId="77777777" w:rsidR="00230F6D" w:rsidRDefault="00000000">
            <w:r>
              <w:t>Timestamped transcripts required.</w:t>
            </w:r>
          </w:p>
        </w:tc>
      </w:tr>
      <w:tr w:rsidR="00230F6D" w14:paraId="045AAEA2" w14:textId="77777777">
        <w:tc>
          <w:tcPr>
            <w:tcW w:w="2160" w:type="dxa"/>
          </w:tcPr>
          <w:p w14:paraId="78E18B7C" w14:textId="77777777" w:rsidR="00230F6D" w:rsidRDefault="00000000">
            <w:r>
              <w:t>FR2</w:t>
            </w:r>
          </w:p>
        </w:tc>
        <w:tc>
          <w:tcPr>
            <w:tcW w:w="2160" w:type="dxa"/>
          </w:tcPr>
          <w:p w14:paraId="7FB109E8" w14:textId="77777777" w:rsidR="00230F6D" w:rsidRDefault="00000000">
            <w:r>
              <w:t>The system shall generate a natural language summary from transcripts.</w:t>
            </w:r>
          </w:p>
        </w:tc>
        <w:tc>
          <w:tcPr>
            <w:tcW w:w="2160" w:type="dxa"/>
          </w:tcPr>
          <w:p w14:paraId="45D5FED8" w14:textId="77777777" w:rsidR="00230F6D" w:rsidRDefault="00000000">
            <w:r>
              <w:t>High</w:t>
            </w:r>
          </w:p>
        </w:tc>
        <w:tc>
          <w:tcPr>
            <w:tcW w:w="2160" w:type="dxa"/>
          </w:tcPr>
          <w:p w14:paraId="3D9E7E29" w14:textId="77777777" w:rsidR="00230F6D" w:rsidRDefault="00000000">
            <w:r>
              <w:t>Use transformer summarization pipeline.</w:t>
            </w:r>
          </w:p>
        </w:tc>
      </w:tr>
      <w:tr w:rsidR="00230F6D" w14:paraId="13CF0DA8" w14:textId="77777777">
        <w:tc>
          <w:tcPr>
            <w:tcW w:w="2160" w:type="dxa"/>
          </w:tcPr>
          <w:p w14:paraId="25EA381F" w14:textId="77777777" w:rsidR="00230F6D" w:rsidRDefault="00000000">
            <w:r>
              <w:t>FR3</w:t>
            </w:r>
          </w:p>
        </w:tc>
        <w:tc>
          <w:tcPr>
            <w:tcW w:w="2160" w:type="dxa"/>
          </w:tcPr>
          <w:p w14:paraId="2577CABD" w14:textId="77777777" w:rsidR="00230F6D" w:rsidRDefault="00000000">
            <w:r>
              <w:t>The system shall extract and store video duration and thumbnails.</w:t>
            </w:r>
          </w:p>
        </w:tc>
        <w:tc>
          <w:tcPr>
            <w:tcW w:w="2160" w:type="dxa"/>
          </w:tcPr>
          <w:p w14:paraId="7FA98774" w14:textId="77777777" w:rsidR="00230F6D" w:rsidRDefault="00000000">
            <w:r>
              <w:t>High</w:t>
            </w:r>
          </w:p>
        </w:tc>
        <w:tc>
          <w:tcPr>
            <w:tcW w:w="2160" w:type="dxa"/>
          </w:tcPr>
          <w:p w14:paraId="25BE6255" w14:textId="77777777" w:rsidR="00230F6D" w:rsidRDefault="00000000">
            <w:r>
              <w:t>Thumbnails should be representative.</w:t>
            </w:r>
          </w:p>
        </w:tc>
      </w:tr>
      <w:tr w:rsidR="00230F6D" w14:paraId="5610DF22" w14:textId="77777777">
        <w:tc>
          <w:tcPr>
            <w:tcW w:w="2160" w:type="dxa"/>
          </w:tcPr>
          <w:p w14:paraId="094B910B" w14:textId="77777777" w:rsidR="00230F6D" w:rsidRDefault="00000000">
            <w:r>
              <w:t>FR4</w:t>
            </w:r>
          </w:p>
        </w:tc>
        <w:tc>
          <w:tcPr>
            <w:tcW w:w="2160" w:type="dxa"/>
          </w:tcPr>
          <w:p w14:paraId="33081083" w14:textId="77777777" w:rsidR="00230F6D" w:rsidRDefault="00000000">
            <w:r>
              <w:t>The system shall extract visual embeddings for sampled video frames.</w:t>
            </w:r>
          </w:p>
        </w:tc>
        <w:tc>
          <w:tcPr>
            <w:tcW w:w="2160" w:type="dxa"/>
          </w:tcPr>
          <w:p w14:paraId="576E504C" w14:textId="77777777" w:rsidR="00230F6D" w:rsidRDefault="00000000">
            <w:r>
              <w:t>High</w:t>
            </w:r>
          </w:p>
        </w:tc>
        <w:tc>
          <w:tcPr>
            <w:tcW w:w="2160" w:type="dxa"/>
          </w:tcPr>
          <w:p w14:paraId="3E0B643A" w14:textId="77777777" w:rsidR="00230F6D" w:rsidRDefault="00000000">
            <w:r>
              <w:t>Use CLIP or ViT-based models.</w:t>
            </w:r>
          </w:p>
        </w:tc>
      </w:tr>
      <w:tr w:rsidR="00230F6D" w14:paraId="733E376E" w14:textId="77777777">
        <w:tc>
          <w:tcPr>
            <w:tcW w:w="2160" w:type="dxa"/>
          </w:tcPr>
          <w:p w14:paraId="604D01ED" w14:textId="77777777" w:rsidR="00230F6D" w:rsidRDefault="00000000">
            <w:r>
              <w:t>FR5</w:t>
            </w:r>
          </w:p>
        </w:tc>
        <w:tc>
          <w:tcPr>
            <w:tcW w:w="2160" w:type="dxa"/>
          </w:tcPr>
          <w:p w14:paraId="054FD47E" w14:textId="77777777" w:rsidR="00230F6D" w:rsidRDefault="00000000">
            <w:r>
              <w:t xml:space="preserve">The system shall extract audio </w:t>
            </w:r>
            <w:r>
              <w:lastRenderedPageBreak/>
              <w:t>embeddings (e.g., MFCC) from audio.</w:t>
            </w:r>
          </w:p>
        </w:tc>
        <w:tc>
          <w:tcPr>
            <w:tcW w:w="2160" w:type="dxa"/>
          </w:tcPr>
          <w:p w14:paraId="62978EC2" w14:textId="77777777" w:rsidR="00230F6D" w:rsidRDefault="00000000">
            <w:r>
              <w:lastRenderedPageBreak/>
              <w:t>High</w:t>
            </w:r>
          </w:p>
        </w:tc>
        <w:tc>
          <w:tcPr>
            <w:tcW w:w="2160" w:type="dxa"/>
          </w:tcPr>
          <w:p w14:paraId="6B4C9006" w14:textId="77777777" w:rsidR="00230F6D" w:rsidRDefault="00000000">
            <w:r>
              <w:t>Use librosa or similar library.</w:t>
            </w:r>
          </w:p>
        </w:tc>
      </w:tr>
      <w:tr w:rsidR="00230F6D" w14:paraId="160515FF" w14:textId="77777777">
        <w:tc>
          <w:tcPr>
            <w:tcW w:w="2160" w:type="dxa"/>
          </w:tcPr>
          <w:p w14:paraId="34E15D8A" w14:textId="77777777" w:rsidR="00230F6D" w:rsidRDefault="00000000">
            <w:r>
              <w:t>FR6</w:t>
            </w:r>
          </w:p>
        </w:tc>
        <w:tc>
          <w:tcPr>
            <w:tcW w:w="2160" w:type="dxa"/>
          </w:tcPr>
          <w:p w14:paraId="44CE443C" w14:textId="77777777" w:rsidR="00230F6D" w:rsidRDefault="00000000">
            <w:r>
              <w:t>The system shall extract textual embeddings of the transcript.</w:t>
            </w:r>
          </w:p>
        </w:tc>
        <w:tc>
          <w:tcPr>
            <w:tcW w:w="2160" w:type="dxa"/>
          </w:tcPr>
          <w:p w14:paraId="381C881D" w14:textId="77777777" w:rsidR="00230F6D" w:rsidRDefault="00000000">
            <w:r>
              <w:t>High</w:t>
            </w:r>
          </w:p>
        </w:tc>
        <w:tc>
          <w:tcPr>
            <w:tcW w:w="2160" w:type="dxa"/>
          </w:tcPr>
          <w:p w14:paraId="399EA3F7" w14:textId="77777777" w:rsidR="00230F6D" w:rsidRDefault="00000000">
            <w:r>
              <w:t>Use SentenceTransformer models.</w:t>
            </w:r>
          </w:p>
        </w:tc>
      </w:tr>
      <w:tr w:rsidR="00230F6D" w14:paraId="67FE2F64" w14:textId="77777777">
        <w:tc>
          <w:tcPr>
            <w:tcW w:w="2160" w:type="dxa"/>
          </w:tcPr>
          <w:p w14:paraId="5C299441" w14:textId="77777777" w:rsidR="00230F6D" w:rsidRDefault="00000000">
            <w:r>
              <w:t>FR7</w:t>
            </w:r>
          </w:p>
        </w:tc>
        <w:tc>
          <w:tcPr>
            <w:tcW w:w="2160" w:type="dxa"/>
          </w:tcPr>
          <w:p w14:paraId="4229596E" w14:textId="77777777" w:rsidR="00230F6D" w:rsidRDefault="00000000">
            <w:r>
              <w:t>The system shall store all metadata and embeddings in Firebase Firestore.</w:t>
            </w:r>
          </w:p>
        </w:tc>
        <w:tc>
          <w:tcPr>
            <w:tcW w:w="2160" w:type="dxa"/>
          </w:tcPr>
          <w:p w14:paraId="4758A64E" w14:textId="77777777" w:rsidR="00230F6D" w:rsidRDefault="00000000">
            <w:r>
              <w:t>High</w:t>
            </w:r>
          </w:p>
        </w:tc>
        <w:tc>
          <w:tcPr>
            <w:tcW w:w="2160" w:type="dxa"/>
          </w:tcPr>
          <w:p w14:paraId="2EF0D3E8" w14:textId="77777777" w:rsidR="00230F6D" w:rsidRDefault="00000000">
            <w:r>
              <w:t>Structured per video document.</w:t>
            </w:r>
          </w:p>
        </w:tc>
      </w:tr>
      <w:tr w:rsidR="00230F6D" w14:paraId="34C4AB94" w14:textId="77777777">
        <w:tc>
          <w:tcPr>
            <w:tcW w:w="2160" w:type="dxa"/>
          </w:tcPr>
          <w:p w14:paraId="1D6CED71" w14:textId="77777777" w:rsidR="00230F6D" w:rsidRDefault="00000000">
            <w:r>
              <w:t>FR8</w:t>
            </w:r>
          </w:p>
        </w:tc>
        <w:tc>
          <w:tcPr>
            <w:tcW w:w="2160" w:type="dxa"/>
          </w:tcPr>
          <w:p w14:paraId="76DDC0EB" w14:textId="77777777" w:rsidR="00230F6D" w:rsidRDefault="00000000">
            <w:r>
              <w:t>The system shall allow on-demand extraction per video via API or command.</w:t>
            </w:r>
          </w:p>
        </w:tc>
        <w:tc>
          <w:tcPr>
            <w:tcW w:w="2160" w:type="dxa"/>
          </w:tcPr>
          <w:p w14:paraId="343EF268" w14:textId="77777777" w:rsidR="00230F6D" w:rsidRDefault="00000000">
            <w:r>
              <w:t>Medium</w:t>
            </w:r>
          </w:p>
        </w:tc>
        <w:tc>
          <w:tcPr>
            <w:tcW w:w="2160" w:type="dxa"/>
          </w:tcPr>
          <w:p w14:paraId="6DE63D25" w14:textId="77777777" w:rsidR="00230F6D" w:rsidRDefault="00000000">
            <w:r>
              <w:t>Processing status must be tracked.</w:t>
            </w:r>
          </w:p>
        </w:tc>
      </w:tr>
      <w:tr w:rsidR="00230F6D" w14:paraId="0ABF40C1" w14:textId="77777777">
        <w:tc>
          <w:tcPr>
            <w:tcW w:w="2160" w:type="dxa"/>
          </w:tcPr>
          <w:p w14:paraId="77F71F69" w14:textId="77777777" w:rsidR="00230F6D" w:rsidRDefault="00000000">
            <w:r>
              <w:t>FR9</w:t>
            </w:r>
          </w:p>
        </w:tc>
        <w:tc>
          <w:tcPr>
            <w:tcW w:w="2160" w:type="dxa"/>
          </w:tcPr>
          <w:p w14:paraId="5E7CE665" w14:textId="77777777" w:rsidR="00230F6D" w:rsidRDefault="00000000">
            <w:r>
              <w:t>The system shall provide error handling and logging for extraction failures.</w:t>
            </w:r>
          </w:p>
        </w:tc>
        <w:tc>
          <w:tcPr>
            <w:tcW w:w="2160" w:type="dxa"/>
          </w:tcPr>
          <w:p w14:paraId="789F9637" w14:textId="77777777" w:rsidR="00230F6D" w:rsidRDefault="00000000">
            <w:r>
              <w:t>Medium</w:t>
            </w:r>
          </w:p>
        </w:tc>
        <w:tc>
          <w:tcPr>
            <w:tcW w:w="2160" w:type="dxa"/>
          </w:tcPr>
          <w:p w14:paraId="1D52C0E8" w14:textId="77777777" w:rsidR="00230F6D" w:rsidRDefault="00230F6D"/>
        </w:tc>
      </w:tr>
    </w:tbl>
    <w:p w14:paraId="6623CFA1" w14:textId="77777777" w:rsidR="00230F6D" w:rsidRDefault="00000000">
      <w:pPr>
        <w:pStyle w:val="Heading1"/>
      </w:pPr>
      <w:r>
        <w:t>7. Non-Functional Requirements</w:t>
      </w:r>
    </w:p>
    <w:tbl>
      <w:tblPr>
        <w:tblW w:w="0" w:type="auto"/>
        <w:tblLook w:val="04A0" w:firstRow="1" w:lastRow="0" w:firstColumn="1" w:lastColumn="0" w:noHBand="0" w:noVBand="1"/>
      </w:tblPr>
      <w:tblGrid>
        <w:gridCol w:w="2160"/>
        <w:gridCol w:w="2160"/>
        <w:gridCol w:w="2160"/>
        <w:gridCol w:w="2160"/>
      </w:tblGrid>
      <w:tr w:rsidR="00230F6D" w14:paraId="57512CE0" w14:textId="77777777">
        <w:tc>
          <w:tcPr>
            <w:tcW w:w="2160" w:type="dxa"/>
          </w:tcPr>
          <w:p w14:paraId="06E13114" w14:textId="77777777" w:rsidR="00230F6D" w:rsidRDefault="00000000">
            <w:r>
              <w:t>ID</w:t>
            </w:r>
          </w:p>
        </w:tc>
        <w:tc>
          <w:tcPr>
            <w:tcW w:w="2160" w:type="dxa"/>
          </w:tcPr>
          <w:p w14:paraId="08247ABA" w14:textId="77777777" w:rsidR="00230F6D" w:rsidRDefault="00000000">
            <w:r>
              <w:t>Requirement Description</w:t>
            </w:r>
          </w:p>
        </w:tc>
        <w:tc>
          <w:tcPr>
            <w:tcW w:w="2160" w:type="dxa"/>
          </w:tcPr>
          <w:p w14:paraId="7A84D65B" w14:textId="77777777" w:rsidR="00230F6D" w:rsidRDefault="00000000">
            <w:r>
              <w:t>Priority</w:t>
            </w:r>
          </w:p>
        </w:tc>
        <w:tc>
          <w:tcPr>
            <w:tcW w:w="2160" w:type="dxa"/>
          </w:tcPr>
          <w:p w14:paraId="55206861" w14:textId="77777777" w:rsidR="00230F6D" w:rsidRDefault="00000000">
            <w:r>
              <w:t>Notes</w:t>
            </w:r>
          </w:p>
        </w:tc>
      </w:tr>
      <w:tr w:rsidR="00230F6D" w14:paraId="57C81557" w14:textId="77777777">
        <w:tc>
          <w:tcPr>
            <w:tcW w:w="2160" w:type="dxa"/>
          </w:tcPr>
          <w:p w14:paraId="0116810F" w14:textId="0F0F3777" w:rsidR="00230F6D" w:rsidRDefault="00000000">
            <w:r>
              <w:t>NFR</w:t>
            </w:r>
            <w:r w:rsidR="00FF6D0C">
              <w:t>1</w:t>
            </w:r>
          </w:p>
        </w:tc>
        <w:tc>
          <w:tcPr>
            <w:tcW w:w="2160" w:type="dxa"/>
          </w:tcPr>
          <w:p w14:paraId="5761D804" w14:textId="1D7A76F6" w:rsidR="00230F6D" w:rsidRDefault="00000000">
            <w:r>
              <w:t xml:space="preserve">Processing should </w:t>
            </w:r>
            <w:r w:rsidR="00FF6D0C">
              <w:t>be completed</w:t>
            </w:r>
            <w:r>
              <w:t xml:space="preserve"> within reasonable time limit</w:t>
            </w:r>
            <w:r w:rsidR="00FF6D0C">
              <w:t xml:space="preserve"> </w:t>
            </w:r>
            <w:r>
              <w:t>(e.g., under 5 minutes</w:t>
            </w:r>
            <w:r w:rsidR="00FF6D0C">
              <w:t>/video)</w:t>
            </w:r>
          </w:p>
        </w:tc>
        <w:tc>
          <w:tcPr>
            <w:tcW w:w="2160" w:type="dxa"/>
          </w:tcPr>
          <w:p w14:paraId="5FA8FACD" w14:textId="77777777" w:rsidR="00230F6D" w:rsidRDefault="00000000">
            <w:r>
              <w:t>Medium</w:t>
            </w:r>
          </w:p>
        </w:tc>
        <w:tc>
          <w:tcPr>
            <w:tcW w:w="2160" w:type="dxa"/>
          </w:tcPr>
          <w:p w14:paraId="70AA7E9C" w14:textId="77777777" w:rsidR="00230F6D" w:rsidRDefault="00000000">
            <w:r>
              <w:t>Dependent on video length and hardware.</w:t>
            </w:r>
          </w:p>
        </w:tc>
      </w:tr>
      <w:tr w:rsidR="00230F6D" w14:paraId="439C21A4" w14:textId="77777777">
        <w:tc>
          <w:tcPr>
            <w:tcW w:w="2160" w:type="dxa"/>
          </w:tcPr>
          <w:p w14:paraId="31E78F63" w14:textId="15EDFD91" w:rsidR="00230F6D" w:rsidRDefault="00000000">
            <w:r>
              <w:t>NFR</w:t>
            </w:r>
            <w:r w:rsidR="00FF6D0C">
              <w:t>2</w:t>
            </w:r>
          </w:p>
        </w:tc>
        <w:tc>
          <w:tcPr>
            <w:tcW w:w="2160" w:type="dxa"/>
          </w:tcPr>
          <w:p w14:paraId="1B748835" w14:textId="77777777" w:rsidR="00230F6D" w:rsidRDefault="00000000">
            <w:r>
              <w:t>Data stored in Firebase must be consistent and queryable in real-time.</w:t>
            </w:r>
          </w:p>
        </w:tc>
        <w:tc>
          <w:tcPr>
            <w:tcW w:w="2160" w:type="dxa"/>
          </w:tcPr>
          <w:p w14:paraId="609A186B" w14:textId="77777777" w:rsidR="00230F6D" w:rsidRDefault="00000000">
            <w:r>
              <w:t>High</w:t>
            </w:r>
          </w:p>
        </w:tc>
        <w:tc>
          <w:tcPr>
            <w:tcW w:w="2160" w:type="dxa"/>
          </w:tcPr>
          <w:p w14:paraId="12A79F6F" w14:textId="77777777" w:rsidR="00230F6D" w:rsidRDefault="00230F6D"/>
        </w:tc>
      </w:tr>
      <w:tr w:rsidR="00230F6D" w14:paraId="5E8E5C22" w14:textId="77777777">
        <w:tc>
          <w:tcPr>
            <w:tcW w:w="2160" w:type="dxa"/>
          </w:tcPr>
          <w:p w14:paraId="57C372E2" w14:textId="4F88E5B0" w:rsidR="00230F6D" w:rsidRDefault="00000000">
            <w:r>
              <w:t>NFR</w:t>
            </w:r>
            <w:r w:rsidR="005E6DBD">
              <w:t>3</w:t>
            </w:r>
          </w:p>
        </w:tc>
        <w:tc>
          <w:tcPr>
            <w:tcW w:w="2160" w:type="dxa"/>
          </w:tcPr>
          <w:p w14:paraId="001B2DEF" w14:textId="77777777" w:rsidR="00230F6D" w:rsidRDefault="00000000">
            <w:r>
              <w:t xml:space="preserve">The pipeline should be modular to enable easy updates </w:t>
            </w:r>
            <w:r>
              <w:lastRenderedPageBreak/>
              <w:t>of individual models or extraction methods.</w:t>
            </w:r>
          </w:p>
        </w:tc>
        <w:tc>
          <w:tcPr>
            <w:tcW w:w="2160" w:type="dxa"/>
          </w:tcPr>
          <w:p w14:paraId="2DBDD788" w14:textId="77777777" w:rsidR="00230F6D" w:rsidRDefault="00000000">
            <w:r>
              <w:lastRenderedPageBreak/>
              <w:t>Medium</w:t>
            </w:r>
          </w:p>
        </w:tc>
        <w:tc>
          <w:tcPr>
            <w:tcW w:w="2160" w:type="dxa"/>
          </w:tcPr>
          <w:p w14:paraId="67024E9A" w14:textId="77777777" w:rsidR="00230F6D" w:rsidRDefault="00230F6D"/>
        </w:tc>
      </w:tr>
      <w:tr w:rsidR="00230F6D" w14:paraId="664942AE" w14:textId="77777777">
        <w:tc>
          <w:tcPr>
            <w:tcW w:w="2160" w:type="dxa"/>
          </w:tcPr>
          <w:p w14:paraId="16717DAA" w14:textId="29A3C382" w:rsidR="00230F6D" w:rsidRDefault="00000000">
            <w:r>
              <w:t>NFR</w:t>
            </w:r>
            <w:r w:rsidR="005E6DBD">
              <w:t>4</w:t>
            </w:r>
          </w:p>
        </w:tc>
        <w:tc>
          <w:tcPr>
            <w:tcW w:w="2160" w:type="dxa"/>
          </w:tcPr>
          <w:p w14:paraId="1AEE9929" w14:textId="77777777" w:rsidR="00230F6D" w:rsidRDefault="00000000">
            <w:r>
              <w:t>The system should provide detailed logs for debugging and auditing.</w:t>
            </w:r>
          </w:p>
        </w:tc>
        <w:tc>
          <w:tcPr>
            <w:tcW w:w="2160" w:type="dxa"/>
          </w:tcPr>
          <w:p w14:paraId="4E76686D" w14:textId="77777777" w:rsidR="00230F6D" w:rsidRDefault="00000000">
            <w:r>
              <w:t>Medium</w:t>
            </w:r>
          </w:p>
        </w:tc>
        <w:tc>
          <w:tcPr>
            <w:tcW w:w="2160" w:type="dxa"/>
          </w:tcPr>
          <w:p w14:paraId="2F90EFB8" w14:textId="77777777" w:rsidR="00230F6D" w:rsidRDefault="00230F6D"/>
        </w:tc>
      </w:tr>
    </w:tbl>
    <w:p w14:paraId="238FE913" w14:textId="0A902A0C" w:rsidR="00230F6D" w:rsidRDefault="00000000">
      <w:pPr>
        <w:pStyle w:val="Heading1"/>
      </w:pPr>
      <w:r>
        <w:t xml:space="preserve">8. Architecture Overview </w:t>
      </w:r>
    </w:p>
    <w:p w14:paraId="62ED4BE7" w14:textId="316C689D" w:rsidR="00230F6D" w:rsidRDefault="00000000">
      <w:r>
        <w:br/>
        <w:t>Processing Components:</w:t>
      </w:r>
      <w:r>
        <w:br/>
        <w:t xml:space="preserve">  • Audio extraction and Whisper transcription</w:t>
      </w:r>
      <w:r>
        <w:br/>
        <w:t xml:space="preserve">  • Transcript summarization using transformer pipeline</w:t>
      </w:r>
      <w:r>
        <w:br/>
        <w:t xml:space="preserve">  • Visual feature extraction from sampled frames with CLIP/ViT</w:t>
      </w:r>
      <w:r>
        <w:br/>
        <w:t xml:space="preserve">  • Audio feature extraction using librosa (MFCC)</w:t>
      </w:r>
      <w:r>
        <w:br/>
        <w:t xml:space="preserve">  • Text embedding generation with SentenceTransformer</w:t>
      </w:r>
      <w:r>
        <w:br/>
        <w:t>Storage: Firebase Firestore for storing metadata and embeddings</w:t>
      </w:r>
      <w:r>
        <w:br/>
        <w:t>Frontend: Uses stored metadata and embeddings for recommendations and display</w:t>
      </w:r>
    </w:p>
    <w:p w14:paraId="4485BA21" w14:textId="77777777" w:rsidR="00230F6D" w:rsidRDefault="00000000">
      <w:pPr>
        <w:pStyle w:val="Heading1"/>
      </w:pPr>
      <w:r>
        <w:t>9. Timeline &amp; Milestones</w:t>
      </w:r>
    </w:p>
    <w:tbl>
      <w:tblPr>
        <w:tblW w:w="0" w:type="auto"/>
        <w:tblLook w:val="04A0" w:firstRow="1" w:lastRow="0" w:firstColumn="1" w:lastColumn="0" w:noHBand="0" w:noVBand="1"/>
      </w:tblPr>
      <w:tblGrid>
        <w:gridCol w:w="2880"/>
        <w:gridCol w:w="2880"/>
        <w:gridCol w:w="2880"/>
      </w:tblGrid>
      <w:tr w:rsidR="00230F6D" w14:paraId="718C6CAF" w14:textId="77777777">
        <w:tc>
          <w:tcPr>
            <w:tcW w:w="2880" w:type="dxa"/>
          </w:tcPr>
          <w:p w14:paraId="59425C54" w14:textId="77777777" w:rsidR="00230F6D" w:rsidRDefault="00000000">
            <w:r>
              <w:t>Phase</w:t>
            </w:r>
          </w:p>
        </w:tc>
        <w:tc>
          <w:tcPr>
            <w:tcW w:w="2880" w:type="dxa"/>
          </w:tcPr>
          <w:p w14:paraId="61DCE246" w14:textId="77777777" w:rsidR="00230F6D" w:rsidRDefault="00000000">
            <w:r>
              <w:t>Tasks</w:t>
            </w:r>
          </w:p>
        </w:tc>
        <w:tc>
          <w:tcPr>
            <w:tcW w:w="2880" w:type="dxa"/>
          </w:tcPr>
          <w:p w14:paraId="71E17683" w14:textId="77777777" w:rsidR="00230F6D" w:rsidRDefault="00000000">
            <w:r>
              <w:t>Estimated Duration</w:t>
            </w:r>
          </w:p>
        </w:tc>
      </w:tr>
      <w:tr w:rsidR="00230F6D" w14:paraId="1663333A" w14:textId="77777777">
        <w:tc>
          <w:tcPr>
            <w:tcW w:w="2880" w:type="dxa"/>
          </w:tcPr>
          <w:p w14:paraId="33326166" w14:textId="77777777" w:rsidR="00230F6D" w:rsidRDefault="00000000">
            <w:r>
              <w:t>Phase 1: Setup</w:t>
            </w:r>
          </w:p>
        </w:tc>
        <w:tc>
          <w:tcPr>
            <w:tcW w:w="2880" w:type="dxa"/>
          </w:tcPr>
          <w:p w14:paraId="2ECF4838" w14:textId="77777777" w:rsidR="00230F6D" w:rsidRDefault="00000000">
            <w:r>
              <w:t>Configure environment, Firebase integration, Whisper setup</w:t>
            </w:r>
          </w:p>
        </w:tc>
        <w:tc>
          <w:tcPr>
            <w:tcW w:w="2880" w:type="dxa"/>
          </w:tcPr>
          <w:p w14:paraId="61124EBB" w14:textId="3A471DA5" w:rsidR="00230F6D" w:rsidRDefault="005E6DBD">
            <w:r>
              <w:t>1 day</w:t>
            </w:r>
          </w:p>
        </w:tc>
      </w:tr>
      <w:tr w:rsidR="00230F6D" w14:paraId="1C5C24C0" w14:textId="77777777">
        <w:tc>
          <w:tcPr>
            <w:tcW w:w="2880" w:type="dxa"/>
          </w:tcPr>
          <w:p w14:paraId="76B102FF" w14:textId="77777777" w:rsidR="00230F6D" w:rsidRDefault="00000000">
            <w:r>
              <w:t>Phase 2: Metadata Extraction</w:t>
            </w:r>
          </w:p>
        </w:tc>
        <w:tc>
          <w:tcPr>
            <w:tcW w:w="2880" w:type="dxa"/>
          </w:tcPr>
          <w:p w14:paraId="7FCCE30C" w14:textId="77777777" w:rsidR="00230F6D" w:rsidRDefault="00000000">
            <w:r>
              <w:t>Implement transcription, summarization, duration, thumbnails</w:t>
            </w:r>
          </w:p>
        </w:tc>
        <w:tc>
          <w:tcPr>
            <w:tcW w:w="2880" w:type="dxa"/>
          </w:tcPr>
          <w:p w14:paraId="722F51A5" w14:textId="4D22865F" w:rsidR="00230F6D" w:rsidRDefault="005E6DBD">
            <w:r>
              <w:t>12 hours</w:t>
            </w:r>
          </w:p>
        </w:tc>
      </w:tr>
      <w:tr w:rsidR="00230F6D" w14:paraId="79A18B4C" w14:textId="77777777">
        <w:tc>
          <w:tcPr>
            <w:tcW w:w="2880" w:type="dxa"/>
          </w:tcPr>
          <w:p w14:paraId="15FA8C54" w14:textId="77777777" w:rsidR="00230F6D" w:rsidRDefault="00000000">
            <w:r>
              <w:t>Phase 3: Embedding Extraction</w:t>
            </w:r>
          </w:p>
        </w:tc>
        <w:tc>
          <w:tcPr>
            <w:tcW w:w="2880" w:type="dxa"/>
          </w:tcPr>
          <w:p w14:paraId="47E63D4B" w14:textId="77777777" w:rsidR="00230F6D" w:rsidRDefault="00000000">
            <w:r>
              <w:t>Implement visual, audio, text embedding extraction</w:t>
            </w:r>
          </w:p>
        </w:tc>
        <w:tc>
          <w:tcPr>
            <w:tcW w:w="2880" w:type="dxa"/>
          </w:tcPr>
          <w:p w14:paraId="66CA4AB9" w14:textId="61966F45" w:rsidR="00230F6D" w:rsidRDefault="005E6DBD">
            <w:r>
              <w:t>12 hours</w:t>
            </w:r>
          </w:p>
        </w:tc>
      </w:tr>
      <w:tr w:rsidR="00230F6D" w14:paraId="499CF7FA" w14:textId="77777777">
        <w:tc>
          <w:tcPr>
            <w:tcW w:w="2880" w:type="dxa"/>
          </w:tcPr>
          <w:p w14:paraId="4569D89F" w14:textId="77777777" w:rsidR="00230F6D" w:rsidRDefault="00000000">
            <w:r>
              <w:t>Phase 4: Storage &amp; API</w:t>
            </w:r>
          </w:p>
        </w:tc>
        <w:tc>
          <w:tcPr>
            <w:tcW w:w="2880" w:type="dxa"/>
          </w:tcPr>
          <w:p w14:paraId="08A828E7" w14:textId="77777777" w:rsidR="00230F6D" w:rsidRDefault="00000000">
            <w:r>
              <w:t>Integrate with Firebase, build API for on-demand processing</w:t>
            </w:r>
          </w:p>
        </w:tc>
        <w:tc>
          <w:tcPr>
            <w:tcW w:w="2880" w:type="dxa"/>
          </w:tcPr>
          <w:p w14:paraId="3635D0EE" w14:textId="6DD0AD74" w:rsidR="00230F6D" w:rsidRDefault="00000000">
            <w:r>
              <w:t xml:space="preserve">1 </w:t>
            </w:r>
            <w:r w:rsidR="005E6DBD">
              <w:t>day</w:t>
            </w:r>
          </w:p>
        </w:tc>
      </w:tr>
      <w:tr w:rsidR="00230F6D" w14:paraId="0B5EDB3C" w14:textId="77777777">
        <w:tc>
          <w:tcPr>
            <w:tcW w:w="2880" w:type="dxa"/>
          </w:tcPr>
          <w:p w14:paraId="25E21088" w14:textId="77777777" w:rsidR="00230F6D" w:rsidRDefault="00000000">
            <w:r>
              <w:t>Phase 5: Testing &amp; Optimization</w:t>
            </w:r>
          </w:p>
        </w:tc>
        <w:tc>
          <w:tcPr>
            <w:tcW w:w="2880" w:type="dxa"/>
          </w:tcPr>
          <w:p w14:paraId="6CA0FBA8" w14:textId="77777777" w:rsidR="00230F6D" w:rsidRDefault="00000000">
            <w:r>
              <w:t>End-to-end testing, error handling, performance tuning</w:t>
            </w:r>
          </w:p>
        </w:tc>
        <w:tc>
          <w:tcPr>
            <w:tcW w:w="2880" w:type="dxa"/>
          </w:tcPr>
          <w:p w14:paraId="76E35C75" w14:textId="655E56F8" w:rsidR="00230F6D" w:rsidRDefault="005E6DBD">
            <w:r>
              <w:t>2 days</w:t>
            </w:r>
          </w:p>
        </w:tc>
      </w:tr>
      <w:tr w:rsidR="00230F6D" w14:paraId="3C1D3036" w14:textId="77777777">
        <w:tc>
          <w:tcPr>
            <w:tcW w:w="2880" w:type="dxa"/>
          </w:tcPr>
          <w:p w14:paraId="510D4179" w14:textId="77777777" w:rsidR="00230F6D" w:rsidRDefault="00000000">
            <w:r>
              <w:lastRenderedPageBreak/>
              <w:t>Phase 6: Documentation &amp; Deployment</w:t>
            </w:r>
          </w:p>
        </w:tc>
        <w:tc>
          <w:tcPr>
            <w:tcW w:w="2880" w:type="dxa"/>
          </w:tcPr>
          <w:p w14:paraId="04958D09" w14:textId="77777777" w:rsidR="00230F6D" w:rsidRDefault="00000000">
            <w:r>
              <w:t>Final docs, deployment to production environment</w:t>
            </w:r>
          </w:p>
        </w:tc>
        <w:tc>
          <w:tcPr>
            <w:tcW w:w="2880" w:type="dxa"/>
          </w:tcPr>
          <w:p w14:paraId="78505015" w14:textId="6A87BFC2" w:rsidR="00230F6D" w:rsidRDefault="005E6DBD">
            <w:r>
              <w:t>2 days</w:t>
            </w:r>
          </w:p>
        </w:tc>
      </w:tr>
    </w:tbl>
    <w:p w14:paraId="46CF67C0" w14:textId="77777777" w:rsidR="00230F6D" w:rsidRDefault="00000000">
      <w:pPr>
        <w:pStyle w:val="Heading1"/>
      </w:pPr>
      <w:r>
        <w:t>10. Risks &amp; Mitigation</w:t>
      </w:r>
    </w:p>
    <w:p w14:paraId="1DCC0C51" w14:textId="77777777" w:rsidR="00230F6D" w:rsidRDefault="00000000">
      <w:pPr>
        <w:pStyle w:val="ListBullet"/>
      </w:pPr>
      <w:r>
        <w:t>Model performance variability: Use pre-trained models with fine-tuning options and fallback mechanisms.</w:t>
      </w:r>
    </w:p>
    <w:p w14:paraId="3801318E" w14:textId="77777777" w:rsidR="00230F6D" w:rsidRDefault="00000000">
      <w:pPr>
        <w:pStyle w:val="ListBullet"/>
      </w:pPr>
      <w:r>
        <w:t>Processing latency: Optimize pipeline and consider batch processing for heavy loads.</w:t>
      </w:r>
    </w:p>
    <w:p w14:paraId="20D6DBEB" w14:textId="77777777" w:rsidR="00230F6D" w:rsidRDefault="00000000">
      <w:pPr>
        <w:pStyle w:val="ListBullet"/>
      </w:pPr>
      <w:r>
        <w:t>Storage limits: Monitor Firebase usage and plan data lifecycle management.</w:t>
      </w:r>
    </w:p>
    <w:p w14:paraId="6DBF9D36" w14:textId="77777777" w:rsidR="00230F6D" w:rsidRDefault="00000000">
      <w:pPr>
        <w:pStyle w:val="Heading1"/>
      </w:pPr>
      <w:r>
        <w:t>11. Future Enhancements</w:t>
      </w:r>
    </w:p>
    <w:p w14:paraId="6AFF0E76" w14:textId="77777777" w:rsidR="00230F6D" w:rsidRDefault="00000000">
      <w:pPr>
        <w:pStyle w:val="ListBullet"/>
      </w:pPr>
      <w:r>
        <w:t>Support additional embedding types (e.g., motion features).</w:t>
      </w:r>
    </w:p>
    <w:p w14:paraId="55DAA9CB" w14:textId="77777777" w:rsidR="00230F6D" w:rsidRDefault="00000000">
      <w:pPr>
        <w:pStyle w:val="ListBullet"/>
      </w:pPr>
      <w:r>
        <w:t>Add multilingual transcription and summarization.</w:t>
      </w:r>
    </w:p>
    <w:p w14:paraId="40B0C45C" w14:textId="77777777" w:rsidR="00230F6D" w:rsidRDefault="00000000">
      <w:pPr>
        <w:pStyle w:val="ListBullet"/>
      </w:pPr>
      <w:r>
        <w:t>Integrate feedback loop for recommendation improvement using user engagement data.</w:t>
      </w:r>
    </w:p>
    <w:sectPr w:rsidR="00230F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269288">
    <w:abstractNumId w:val="8"/>
  </w:num>
  <w:num w:numId="2" w16cid:durableId="1380084193">
    <w:abstractNumId w:val="6"/>
  </w:num>
  <w:num w:numId="3" w16cid:durableId="1580287223">
    <w:abstractNumId w:val="5"/>
  </w:num>
  <w:num w:numId="4" w16cid:durableId="917712451">
    <w:abstractNumId w:val="4"/>
  </w:num>
  <w:num w:numId="5" w16cid:durableId="707265979">
    <w:abstractNumId w:val="7"/>
  </w:num>
  <w:num w:numId="6" w16cid:durableId="69693233">
    <w:abstractNumId w:val="3"/>
  </w:num>
  <w:num w:numId="7" w16cid:durableId="1451120753">
    <w:abstractNumId w:val="2"/>
  </w:num>
  <w:num w:numId="8" w16cid:durableId="987781812">
    <w:abstractNumId w:val="1"/>
  </w:num>
  <w:num w:numId="9" w16cid:durableId="205110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F6D"/>
    <w:rsid w:val="00264B17"/>
    <w:rsid w:val="0029639D"/>
    <w:rsid w:val="00297D15"/>
    <w:rsid w:val="00326F90"/>
    <w:rsid w:val="005E6DBD"/>
    <w:rsid w:val="007A293E"/>
    <w:rsid w:val="00AA1D8D"/>
    <w:rsid w:val="00B47730"/>
    <w:rsid w:val="00BB00D7"/>
    <w:rsid w:val="00C91058"/>
    <w:rsid w:val="00CB0664"/>
    <w:rsid w:val="00FC693F"/>
    <w:rsid w:val="00FF6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35419"/>
  <w14:defaultImageDpi w14:val="300"/>
  <w15:docId w15:val="{D5CB266C-3489-4C2D-90E4-F70C88A9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Ishaan  Goyal</cp:lastModifiedBy>
  <cp:revision>4</cp:revision>
  <dcterms:created xsi:type="dcterms:W3CDTF">2025-05-17T13:33:00Z</dcterms:created>
  <dcterms:modified xsi:type="dcterms:W3CDTF">2025-05-17T13:35:00Z</dcterms:modified>
  <cp:category/>
</cp:coreProperties>
</file>